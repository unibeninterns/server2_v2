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Pilot Seed Funding for Research-Driven Innovation</w:t>
      </w:r>
    </w:p>
    <w:p>
      <w:pPr>
        <w:pStyle w:val="Heading2"/>
      </w:pPr>
      <w:r>
        <w:t>Directorate of Research, Innovation and Development (DRID)</w:t>
      </w:r>
    </w:p>
    <w:p>
      <w:pPr>
        <w:pStyle w:val="Heading2"/>
      </w:pPr>
      <w:r>
        <w:t>University of Benin, Benin City</w:t>
      </w:r>
    </w:p>
    <w:p>
      <w:pPr>
        <w:pStyle w:val="Heading2"/>
      </w:pPr>
      <w:r>
        <w:t>Concept Note Submission Template (Master’s Students Only)</w:t>
      </w:r>
    </w:p>
    <w:p>
      <w:r>
        <w:t>Please complete all fields clearly and accurately. Maximum of 5 pages excluding the budget appendix.</w:t>
      </w:r>
    </w:p>
    <w:p>
      <w:r>
        <w:t>1. Project Title:</w:t>
        <w:br/>
        <w:t>(Provide a clear and descriptive title for your project)</w:t>
        <w:br/>
      </w:r>
    </w:p>
    <w:p>
      <w:r>
        <w:t>2. Lead Researcher Information:</w:t>
        <w:br/>
        <w:t>- Full Name:</w:t>
        <w:br/>
        <w:t>- Matriculation Number:</w:t>
        <w:br/>
        <w:t>- Programme (e.g., MSc, MA, LLM):</w:t>
        <w:br/>
        <w:t>- Department and Faculty:</w:t>
        <w:br/>
        <w:t>- Email Address:</w:t>
        <w:br/>
        <w:t>- Phone Number:</w:t>
        <w:br/>
      </w:r>
    </w:p>
    <w:p>
      <w:r>
        <w:t>3. Problem Statement and Justification:</w:t>
        <w:br/>
        <w:t>(Briefly describe the problem your project addresses and explain why it is important.)</w:t>
        <w:br/>
      </w:r>
    </w:p>
    <w:p>
      <w:r>
        <w:t>4. Objectives and Anticipated Outcomes:</w:t>
        <w:br/>
        <w:t>(What are you aiming to achieve? What changes, benefits, or results do you expect from your project?)</w:t>
        <w:br/>
      </w:r>
    </w:p>
    <w:p>
      <w:r>
        <w:t>5. Research-Informed Approach and Methodology:</w:t>
        <w:br/>
        <w:t>(Explain how you will carry out your research, the methods you will use, and how it is informed by academic knowledge.)</w:t>
        <w:br/>
      </w:r>
    </w:p>
    <w:p>
      <w:r>
        <w:t>6. Innovation and Impact:</w:t>
        <w:br/>
        <w:t>- What is novel about your project?</w:t>
        <w:br/>
        <w:t>- How could your project contribute to society, culture, policy, or national development?</w:t>
        <w:br/>
      </w:r>
    </w:p>
    <w:p>
      <w:r>
        <w:t>7. Interdisciplinary Relevance:</w:t>
        <w:br/>
        <w:t>(Show how your project draws from or benefits multiple fields of study, if applicable.)</w:t>
        <w:br/>
      </w:r>
    </w:p>
    <w:p>
      <w:r>
        <w:t>8. Implementation Plan and Timeline:</w:t>
        <w:br/>
        <w:t>- Outline the main activities and stages of the project.</w:t>
        <w:br/>
        <w:t>- Provide a realistic timeline covering completion within one academic session.</w:t>
        <w:br/>
      </w:r>
    </w:p>
    <w:p>
      <w:r>
        <w:t>9. Preliminary Budget Estimate (Separate Appendix):</w:t>
        <w:br/>
        <w:t>(Break down how you propose to use the seed funding if awarded, with estimated costs.)</w:t>
        <w:br/>
      </w:r>
    </w:p>
    <w:p>
      <w:r>
        <w:br/>
        <w:t>Important Submission Details:</w:t>
        <w:br/>
        <w:t>- Concept note must not exceed 5 pages (excluding appendix).</w:t>
        <w:br/>
        <w:t>- Submission Email: drid@uniben.edu</w:t>
        <w:br/>
        <w:t>- Deadline: Monday, 2nd June 2025</w:t>
        <w:br/>
        <w:t>- For inquiries, contact the DRID Office or email drid@uniben.edu.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